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0080"/>
        </w:rPr>
        <w:t>Software Requirements Specification (SRS) for MU Mobile Application</w:t>
      </w:r>
    </w:p>
    <w:p>
      <w:pPr>
        <w:pStyle w:val="Heading2"/>
      </w:pPr>
      <w:r>
        <w:rPr>
          <w:b/>
        </w:rPr>
        <w:t>Prepared By</w:t>
      </w:r>
    </w:p>
    <w:p>
      <w:r>
        <w:rPr>
          <w:b/>
          <w:color w:val="000000"/>
        </w:rPr>
        <w:t>PVS Chaitanya – SE22UCSE187</w:t>
      </w:r>
    </w:p>
    <w:p>
      <w:r>
        <w:rPr>
          <w:b/>
          <w:color w:val="000000"/>
        </w:rPr>
        <w:t>A. Vigneshwar Rao – SE22UCSE292</w:t>
      </w:r>
    </w:p>
    <w:p>
      <w:r>
        <w:rPr>
          <w:b/>
          <w:color w:val="000000"/>
        </w:rPr>
        <w:t>S. Venu Gopala Vardhan – SE22UCSE244</w:t>
      </w:r>
    </w:p>
    <w:p>
      <w:r>
        <w:rPr>
          <w:b/>
          <w:color w:val="000000"/>
        </w:rPr>
        <w:t>C. Surendranath – SE22UCSE264</w:t>
      </w:r>
    </w:p>
    <w:p>
      <w:r>
        <w:rPr>
          <w:b/>
          <w:color w:val="000000"/>
        </w:rPr>
        <w:t>P. Sai Vivek – SE22UCSE206</w:t>
      </w:r>
    </w:p>
    <w:p>
      <w:r>
        <w:rPr>
          <w:b/>
          <w:color w:val="000000"/>
        </w:rPr>
        <w:t>M. Sri Varun – SE22UCSE151</w:t>
      </w:r>
    </w:p>
    <w:p>
      <w:r>
        <w:rPr>
          <w:b/>
          <w:color w:val="000000"/>
        </w:rPr>
        <w:t>N. Vignan Varma – SE22UCSE291</w:t>
      </w:r>
    </w:p>
    <w:p>
      <w:r>
        <w:rPr>
          <w:b/>
          <w:color w:val="000000"/>
        </w:rPr>
        <w:t>C. Akash – SE22UCSE018</w:t>
      </w:r>
    </w:p>
    <w:p>
      <w:pPr>
        <w:pStyle w:val="Heading2"/>
      </w:pPr>
      <w:r>
        <w:rPr>
          <w:b/>
          <w:color w:val="00008B"/>
        </w:rPr>
        <w:t>1. Introduction</w:t>
      </w:r>
    </w:p>
    <w:p>
      <w:pPr>
        <w:pStyle w:val="Heading3"/>
      </w:pPr>
      <w:r>
        <w:rPr>
          <w:b/>
          <w:color w:val="00008B"/>
        </w:rPr>
        <w:t>1.1 Purpose</w:t>
      </w:r>
    </w:p>
    <w:p>
      <w:r>
        <w:t>The MU Mobile Application aims to provide an efficient and user-friendly platform for students, parents, and faculty to access university-related information, track students’ real-time locations, and receive faculty announcements.</w:t>
      </w:r>
    </w:p>
    <w:p>
      <w:pPr>
        <w:pStyle w:val="Heading3"/>
      </w:pPr>
      <w:r>
        <w:rPr>
          <w:b/>
          <w:color w:val="00008B"/>
        </w:rPr>
        <w:t>1.2 Document Overview</w:t>
      </w:r>
    </w:p>
    <w:p>
      <w:r>
        <w:t>This document outlines the software requirements for the MU Mobile Application. It details the system’s functionality, constraints, and expected behavior.</w:t>
      </w:r>
    </w:p>
    <w:p>
      <w:pPr>
        <w:pStyle w:val="Heading3"/>
      </w:pPr>
      <w:r>
        <w:rPr>
          <w:b/>
          <w:color w:val="00008B"/>
        </w:rPr>
        <w:t>1.3 Intended Audience</w:t>
      </w:r>
    </w:p>
    <w:p>
      <w:r>
        <w:t>This document is intended for:</w:t>
        <w:br/>
        <w:t>- University administration</w:t>
        <w:br/>
        <w:t>- Faculty members</w:t>
        <w:br/>
        <w:t>- Student developers</w:t>
        <w:br/>
        <w:t>- Potential users (students and parents)</w:t>
      </w:r>
    </w:p>
    <w:p>
      <w:pPr>
        <w:pStyle w:val="Heading3"/>
      </w:pPr>
      <w:r>
        <w:rPr>
          <w:b/>
          <w:color w:val="00008B"/>
        </w:rPr>
        <w:t>1.4 Scope</w:t>
      </w:r>
    </w:p>
    <w:p>
      <w:r>
        <w:t>The MU Mobile Application will:</w:t>
        <w:br/>
        <w:t>- Provide university information</w:t>
        <w:br/>
        <w:t>- Offer student geo-tracking</w:t>
        <w:br/>
        <w:t>- Enable faculty announcements</w:t>
        <w:br/>
        <w:t>- Support QR code-based attendance</w:t>
        <w:br/>
        <w:t>- Display personalized timetables</w:t>
      </w:r>
    </w:p>
    <w:p>
      <w:pPr>
        <w:pStyle w:val="Heading2"/>
      </w:pPr>
      <w:r>
        <w:rPr>
          <w:b/>
          <w:color w:val="00008B"/>
        </w:rPr>
        <w:t>2. Overall Description</w:t>
      </w:r>
    </w:p>
    <w:p>
      <w:pPr>
        <w:pStyle w:val="Heading3"/>
      </w:pPr>
      <w:r>
        <w:rPr>
          <w:b/>
          <w:color w:val="00008B"/>
        </w:rPr>
        <w:t>2.1 Product Perspective</w:t>
      </w:r>
    </w:p>
    <w:p>
      <w:r>
        <w:t>This application is an improvement over the university’s existing website, which lacks mobile accessibility and interactive features.</w:t>
      </w:r>
    </w:p>
    <w:p>
      <w:pPr>
        <w:pStyle w:val="Heading3"/>
      </w:pPr>
      <w:r>
        <w:rPr>
          <w:b/>
          <w:color w:val="00008B"/>
        </w:rPr>
        <w:t>2.2 Product Functions</w:t>
      </w:r>
    </w:p>
    <w:p>
      <w:r>
        <w:t>1. University Information Access: View university news and updates.</w:t>
        <w:br/>
        <w:t>2. Real-Time Student Geo-Tracking: Allows parents to monitor student locations.</w:t>
        <w:br/>
        <w:t>3. Faculty Announcements: Faculty members can broadcast messages to students.</w:t>
        <w:br/>
        <w:t>4. QR Code-Based Attendance: Students can check in to lectures.</w:t>
        <w:br/>
        <w:t>5. Personalized Timetable: Displays schedules based on course and section.</w:t>
      </w:r>
    </w:p>
    <w:p>
      <w:pPr>
        <w:pStyle w:val="Heading3"/>
      </w:pPr>
      <w:r>
        <w:rPr>
          <w:b/>
          <w:color w:val="00008B"/>
        </w:rPr>
        <w:t>2.3 User Characteristics</w:t>
      </w:r>
    </w:p>
    <w:p>
      <w:r>
        <w:t>- Students: Access timetables, attendance, and faculty announcements.</w:t>
        <w:br/>
        <w:t>- Parents: Track students’ real-time locations.</w:t>
        <w:br/>
        <w:t>- Faculty: Broadcast announcements, update timetables, and manage attendance.</w:t>
      </w:r>
    </w:p>
    <w:p>
      <w:pPr>
        <w:pStyle w:val="Heading3"/>
      </w:pPr>
      <w:r>
        <w:rPr>
          <w:b/>
          <w:color w:val="00008B"/>
        </w:rPr>
        <w:t>2.4 Assumptions &amp; Constraints</w:t>
      </w:r>
    </w:p>
    <w:p>
      <w:r>
        <w:t>Assumptions:</w:t>
        <w:br/>
        <w:t>- Students and faculty will actively use the app.</w:t>
        <w:br/>
        <w:t>- University administration will support the project.</w:t>
        <w:br/>
        <w:br/>
        <w:t>Constraints:</w:t>
        <w:br/>
        <w:t>- Data privacy must be ensured.</w:t>
        <w:br/>
        <w:t>- Limited development time and budget.</w:t>
        <w:br/>
        <w:t>- Scalability concerns for a growing user base.</w:t>
      </w:r>
    </w:p>
    <w:p>
      <w:pPr>
        <w:pStyle w:val="Heading2"/>
      </w:pPr>
      <w:r>
        <w:rPr>
          <w:b/>
          <w:color w:val="00008B"/>
        </w:rPr>
        <w:t>3. Specific Requirements</w:t>
      </w:r>
    </w:p>
    <w:p>
      <w:pPr>
        <w:pStyle w:val="Heading3"/>
      </w:pPr>
      <w:r>
        <w:rPr>
          <w:b/>
          <w:color w:val="00008B"/>
        </w:rPr>
        <w:t>3.1 Functional Requirements</w:t>
      </w:r>
    </w:p>
    <w:p>
      <w:r>
        <w:t>1. User Registration &amp; Authentication</w:t>
        <w:br/>
        <w:t xml:space="preserve">   - Users (students, parents, faculty) must sign up using their university credentials.</w:t>
        <w:br/>
        <w:t xml:space="preserve">   - Two-factor authentication for security.</w:t>
        <w:br/>
        <w:br/>
        <w:t>2. University Information Access</w:t>
        <w:br/>
        <w:t xml:space="preserve">   - Display university updates, announcements, and schedules.</w:t>
        <w:br/>
        <w:br/>
        <w:t>3. Geo-Tracking for Students</w:t>
        <w:br/>
        <w:t xml:space="preserve">   - Uses GPS to track student locations in real-time.</w:t>
        <w:br/>
        <w:t xml:space="preserve">   - Parents can view locations via the app.</w:t>
        <w:br/>
        <w:br/>
        <w:t>4. Faculty Announcements</w:t>
        <w:br/>
        <w:t xml:space="preserve">   - Faculty can send announcements to students.</w:t>
        <w:br/>
        <w:br/>
        <w:t>5. QR Code-Based Attendance</w:t>
        <w:br/>
        <w:t xml:space="preserve">   - Students scan QR codes to mark attendance.</w:t>
        <w:br/>
        <w:t xml:space="preserve">   - Faculty can view attendance records.</w:t>
        <w:br/>
        <w:br/>
        <w:t>6. Personalized Timetable</w:t>
        <w:br/>
        <w:t xml:space="preserve">   - Students can view class schedules based on their section.</w:t>
      </w:r>
    </w:p>
    <w:p>
      <w:pPr>
        <w:pStyle w:val="Heading3"/>
      </w:pPr>
      <w:r>
        <w:rPr>
          <w:b/>
          <w:color w:val="00008B"/>
        </w:rPr>
        <w:t>3.2 Non-Functional Requirements</w:t>
      </w:r>
    </w:p>
    <w:p>
      <w:r>
        <w:t>Performance: Must handle 1000+ users concurrently.</w:t>
        <w:br/>
        <w:t>Security: End-to-end encryption for sensitive data.</w:t>
        <w:br/>
        <w:t>Usability: Simple UI for easy navigation.</w:t>
        <w:br/>
        <w:t>Scalability: Supports increased users over time.</w:t>
      </w:r>
    </w:p>
    <w:p>
      <w:pPr>
        <w:pStyle w:val="Heading2"/>
      </w:pPr>
      <w:r>
        <w:rPr>
          <w:b/>
          <w:color w:val="00008B"/>
        </w:rPr>
        <w:t>4. Technologies to be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008B"/>
              </w:rPr>
              <w:t>Component</w:t>
            </w:r>
          </w:p>
        </w:tc>
        <w:tc>
          <w:tcPr>
            <w:tcW w:type="dxa" w:w="4320"/>
          </w:tcPr>
          <w:p>
            <w:r>
              <w:rPr>
                <w:b/>
                <w:color w:val="00008B"/>
              </w:rPr>
              <w:t>Technology Stack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Java (Android SDK), XML (UI Design)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Spring Boot (Java)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Firebase Firestore (Cloud-based)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Firebase Authentication</w:t>
            </w:r>
          </w:p>
        </w:tc>
      </w:tr>
      <w:tr>
        <w:tc>
          <w:tcPr>
            <w:tcW w:type="dxa" w:w="4320"/>
          </w:tcPr>
          <w:p>
            <w:r>
              <w:t>Real-Time Tracking</w:t>
            </w:r>
          </w:p>
        </w:tc>
        <w:tc>
          <w:tcPr>
            <w:tcW w:type="dxa" w:w="4320"/>
          </w:tcPr>
          <w:p>
            <w:r>
              <w:t>Google Maps API, Firebase Realtime Database</w:t>
            </w:r>
          </w:p>
        </w:tc>
      </w:tr>
      <w:tr>
        <w:tc>
          <w:tcPr>
            <w:tcW w:type="dxa" w:w="4320"/>
          </w:tcPr>
          <w:p>
            <w:r>
              <w:t>Push Notifications</w:t>
            </w:r>
          </w:p>
        </w:tc>
        <w:tc>
          <w:tcPr>
            <w:tcW w:type="dxa" w:w="4320"/>
          </w:tcPr>
          <w:p>
            <w:r>
              <w:t>Firebase Cloud Messaging (FCM)</w:t>
            </w:r>
          </w:p>
        </w:tc>
      </w:tr>
      <w:tr>
        <w:tc>
          <w:tcPr>
            <w:tcW w:type="dxa" w:w="4320"/>
          </w:tcPr>
          <w:p>
            <w:r>
              <w:t>QR Code Processing</w:t>
            </w:r>
          </w:p>
        </w:tc>
        <w:tc>
          <w:tcPr>
            <w:tcW w:type="dxa" w:w="4320"/>
          </w:tcPr>
          <w:p>
            <w:r>
              <w:t>ZXing (QR Code Scanning Library)</w:t>
            </w:r>
          </w:p>
        </w:tc>
      </w:tr>
    </w:tbl>
    <w:p>
      <w:pPr>
        <w:pStyle w:val="Heading2"/>
      </w:pPr>
      <w:r>
        <w:rPr>
          <w:b/>
          <w:color w:val="00008B"/>
        </w:rPr>
        <w:t>5. Future Scope</w:t>
      </w:r>
    </w:p>
    <w:p>
      <w:r>
        <w:t>- iOS version using Swift.</w:t>
        <w:br/>
        <w:t>- AI-powered analytics for student performance tracking.</w:t>
        <w:br/>
        <w:t>- Integration with Learning Management Systems (LMS).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